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0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My First Table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Male Student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Female Student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teacher One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50.66667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teacher Two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50.8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teacher Three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